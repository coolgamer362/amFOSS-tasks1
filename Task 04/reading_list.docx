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Reading List</w:t>
      </w:r>
    </w:p>
    <w:p>
      <w:r>
        <w:t>Title: Harry Potter and the Goblet of Fire. Illustrated Edition</w:t>
      </w:r>
    </w:p>
    <w:p>
      <w:r>
        <w:t>Preview: http://books.google.co.in/books?id=ULK50AEACAAJ&amp;dq=intitle:Harry+potter+and+the+goblet+of+fire&amp;hl=&amp;cd=1&amp;source=gbs_api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